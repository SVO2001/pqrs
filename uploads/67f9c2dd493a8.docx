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Caso 1 - Registro con archivo</w:t>
      </w:r>
    </w:p>
    <w:p>
      <w:pPr>
        <w:pStyle w:val="ListBullet"/>
      </w:pPr>
      <w:r>
        <w:t>Descripción del caso de uso:</w:t>
      </w:r>
    </w:p>
    <w:p>
      <w:r>
        <w:t>El usuario completa el formulario de PQRS con todos los datos correctos y adjunta un archivo.</w:t>
      </w:r>
    </w:p>
    <w:p>
      <w:pPr>
        <w:pStyle w:val="ListBullet"/>
      </w:pPr>
      <w:r>
        <w:t>Secuencia de pasos:</w:t>
      </w:r>
    </w:p>
    <w:p>
      <w:pPr>
        <w:pStyle w:val="ListNumber"/>
      </w:pPr>
      <w:r>
        <w:t>Acceder al formulario de registro de PQRS.</w:t>
      </w:r>
    </w:p>
    <w:p>
      <w:pPr>
        <w:pStyle w:val="ListNumber"/>
      </w:pPr>
      <w:r>
        <w:t>Ingresar los datos requeridos (tipo de solicitud, nombre, ciudad, celular, correo, descripción de la PQRS).</w:t>
      </w:r>
    </w:p>
    <w:p>
      <w:pPr>
        <w:pStyle w:val="ListNumber"/>
      </w:pPr>
      <w:r>
        <w:t>Adjuntar un archivo.</w:t>
      </w:r>
    </w:p>
    <w:p>
      <w:pPr>
        <w:pStyle w:val="ListNumber"/>
      </w:pPr>
      <w:r>
        <w:t>Hacer clic en el botón 'Registrar PQRS'.</w:t>
      </w:r>
    </w:p>
    <w:p>
      <w:pPr>
        <w:pStyle w:val="ListBullet"/>
      </w:pPr>
      <w:r>
        <w:t>Datos de entrada:</w:t>
      </w:r>
    </w:p>
    <w:p>
      <w:pPr>
        <w:pStyle w:val="ListBullet2"/>
      </w:pPr>
      <w:r>
        <w:t>Tipo de solicitud: Petición, Queja, Reclamo, Sugerencia.</w:t>
      </w:r>
    </w:p>
    <w:p>
      <w:pPr>
        <w:pStyle w:val="ListBullet2"/>
      </w:pPr>
      <w:r>
        <w:t>Nombre: Sebastian Vallejo Ospina</w:t>
      </w:r>
    </w:p>
    <w:p>
      <w:pPr>
        <w:pStyle w:val="ListBullet2"/>
      </w:pPr>
      <w:r>
        <w:t>Ciudad: Bogotá</w:t>
      </w:r>
    </w:p>
    <w:p>
      <w:pPr>
        <w:pStyle w:val="ListBullet2"/>
      </w:pPr>
      <w:r>
        <w:t>Celular: 3044705052</w:t>
      </w:r>
    </w:p>
    <w:p>
      <w:pPr>
        <w:pStyle w:val="ListBullet2"/>
      </w:pPr>
      <w:r>
        <w:t>Correo: sebastian@mail.com</w:t>
      </w:r>
    </w:p>
    <w:p>
      <w:pPr>
        <w:pStyle w:val="ListBullet2"/>
      </w:pPr>
      <w:r>
        <w:t>Descripción: prueba</w:t>
      </w:r>
    </w:p>
    <w:p>
      <w:pPr>
        <w:pStyle w:val="ListBullet2"/>
      </w:pPr>
      <w:r>
        <w:t>Archivo adjunto: Documento en PDF</w:t>
      </w:r>
    </w:p>
    <w:p>
      <w:pPr>
        <w:pStyle w:val="ListBullet"/>
      </w:pPr>
      <w:r>
        <w:t>Resultados esperados:</w:t>
      </w:r>
    </w:p>
    <w:p>
      <w:pPr>
        <w:pStyle w:val="ListBullet2"/>
      </w:pPr>
      <w:r>
        <w:t>El sistema valida los datos.</w:t>
      </w:r>
    </w:p>
    <w:p>
      <w:pPr>
        <w:pStyle w:val="ListBullet2"/>
      </w:pPr>
      <w:r>
        <w:t>Se genera un número de radicado único.</w:t>
      </w:r>
    </w:p>
    <w:p>
      <w:pPr>
        <w:pStyle w:val="ListBullet2"/>
      </w:pPr>
      <w:r>
        <w:t>El número de radicado se muestra al usuario como confirmación.</w:t>
      </w:r>
    </w:p>
    <w:p>
      <w:pPr>
        <w:pStyle w:val="ListBullet"/>
      </w:pPr>
      <w:r>
        <w:t>Criterios de aceptación:</w:t>
      </w:r>
    </w:p>
    <w:p>
      <w:pPr>
        <w:pStyle w:val="ListBullet2"/>
      </w:pPr>
      <w:r>
        <w:t>Validación de campos obligatorios.</w:t>
      </w:r>
    </w:p>
    <w:p>
      <w:pPr>
        <w:pStyle w:val="ListBullet2"/>
      </w:pPr>
      <w:r>
        <w:t>Validación de formato de correo electrónico.</w:t>
      </w:r>
    </w:p>
    <w:p>
      <w:pPr>
        <w:pStyle w:val="ListBullet2"/>
      </w:pPr>
      <w:r>
        <w:t>Número de radicado único.</w:t>
      </w:r>
    </w:p>
    <w:p>
      <w:pPr>
        <w:pStyle w:val="ListBullet2"/>
      </w:pPr>
      <w:r>
        <w:t>Archivo adjunto cargado correctamente.</w:t>
      </w:r>
    </w:p>
    <w:p>
      <w:pPr>
        <w:pStyle w:val="ListBullet"/>
      </w:pPr>
      <w:r>
        <w:t>Encargados de la prueba:</w:t>
      </w:r>
    </w:p>
    <w:p>
      <w:pPr>
        <w:pStyle w:val="ListBullet2"/>
      </w:pPr>
      <w:r>
        <w:t>Sebastian Vallejo Ospina (desarrollador)</w:t>
      </w:r>
    </w:p>
    <w:p>
      <w:pPr>
        <w:pStyle w:val="ListBullet2"/>
      </w:pPr>
      <w:r>
        <w:t>Fredy Alejandro Giraldo Marín (coordinador IE Laura Vicuña)</w:t>
      </w:r>
    </w:p>
    <w:p>
      <w:pPr>
        <w:pStyle w:val="ListBullet"/>
      </w:pPr>
      <w:r>
        <w:t>Espacio para evidencia (captura de pantalla):</w:t>
      </w:r>
    </w:p>
    <w:p>
      <w:pPr>
        <w:pStyle w:val="IntenseQuote"/>
      </w:pPr>
      <w:r>
        <w:t>[Insertar aquí la captura de pantalla correspondiente]</w:t>
      </w:r>
    </w:p>
    <w:p>
      <w:r>
        <w:br w:type="page"/>
      </w:r>
    </w:p>
    <w:p>
      <w:pPr>
        <w:pStyle w:val="Heading1"/>
        <w:jc w:val="left"/>
      </w:pPr>
      <w:r>
        <w:t>Caso 2 - Registro sin archivo</w:t>
      </w:r>
    </w:p>
    <w:p>
      <w:pPr>
        <w:pStyle w:val="ListBullet"/>
      </w:pPr>
      <w:r>
        <w:t>Descripción del caso de uso:</w:t>
      </w:r>
    </w:p>
    <w:p>
      <w:r>
        <w:t>El usuario completa el formulario de PQRS sin adjuntar archivo.</w:t>
      </w:r>
    </w:p>
    <w:p>
      <w:pPr>
        <w:pStyle w:val="ListBullet"/>
      </w:pPr>
      <w:r>
        <w:t>Secuencia de pasos:</w:t>
      </w:r>
    </w:p>
    <w:p>
      <w:pPr>
        <w:pStyle w:val="ListNumber"/>
      </w:pPr>
      <w:r>
        <w:t>Acceder al formulario de registro de PQRS.</w:t>
      </w:r>
    </w:p>
    <w:p>
      <w:pPr>
        <w:pStyle w:val="ListNumber"/>
      </w:pPr>
      <w:r>
        <w:t>Ingresar los datos requeridos.</w:t>
      </w:r>
    </w:p>
    <w:p>
      <w:pPr>
        <w:pStyle w:val="ListNumber"/>
      </w:pPr>
      <w:r>
        <w:t>Hacer clic en el botón 'Registrar PQRS'.</w:t>
      </w:r>
    </w:p>
    <w:p>
      <w:pPr>
        <w:pStyle w:val="ListBullet"/>
      </w:pPr>
      <w:r>
        <w:t>Datos de entrada:</w:t>
      </w:r>
    </w:p>
    <w:p>
      <w:pPr>
        <w:pStyle w:val="ListBullet2"/>
      </w:pPr>
      <w:r>
        <w:t>Tipo de solicitud: Petición, Queja, Reclamo, Sugerencia.</w:t>
      </w:r>
    </w:p>
    <w:p>
      <w:pPr>
        <w:pStyle w:val="ListBullet2"/>
      </w:pPr>
      <w:r>
        <w:t>Nombre: Sebastian Vallejo Ospina</w:t>
      </w:r>
    </w:p>
    <w:p>
      <w:pPr>
        <w:pStyle w:val="ListBullet2"/>
      </w:pPr>
      <w:r>
        <w:t>Ciudad: Bogotá</w:t>
      </w:r>
    </w:p>
    <w:p>
      <w:pPr>
        <w:pStyle w:val="ListBullet2"/>
      </w:pPr>
      <w:r>
        <w:t>Celular: 3044705052</w:t>
      </w:r>
    </w:p>
    <w:p>
      <w:pPr>
        <w:pStyle w:val="ListBullet2"/>
      </w:pPr>
      <w:r>
        <w:t>Correo: sebastian@mail.com</w:t>
      </w:r>
    </w:p>
    <w:p>
      <w:pPr>
        <w:pStyle w:val="ListBullet2"/>
      </w:pPr>
      <w:r>
        <w:t>Descripción: prueba</w:t>
      </w:r>
    </w:p>
    <w:p>
      <w:pPr>
        <w:pStyle w:val="ListBullet2"/>
      </w:pPr>
      <w:r>
        <w:t>Archivo adjunto: No aplica</w:t>
      </w:r>
    </w:p>
    <w:p>
      <w:pPr>
        <w:pStyle w:val="ListBullet"/>
      </w:pPr>
      <w:r>
        <w:t>Resultados esperados:</w:t>
      </w:r>
    </w:p>
    <w:p>
      <w:pPr>
        <w:pStyle w:val="ListBullet2"/>
      </w:pPr>
      <w:r>
        <w:t>El sistema valida los datos.</w:t>
      </w:r>
    </w:p>
    <w:p>
      <w:pPr>
        <w:pStyle w:val="ListBullet2"/>
      </w:pPr>
      <w:r>
        <w:t>Se genera un número de radicado único.</w:t>
      </w:r>
    </w:p>
    <w:p>
      <w:pPr>
        <w:pStyle w:val="ListBullet2"/>
      </w:pPr>
      <w:r>
        <w:t>Se muestra al usuario como confirmación.</w:t>
      </w:r>
    </w:p>
    <w:p>
      <w:pPr>
        <w:pStyle w:val="ListBullet"/>
      </w:pPr>
      <w:r>
        <w:t>Criterios de aceptación:</w:t>
      </w:r>
    </w:p>
    <w:p>
      <w:pPr>
        <w:pStyle w:val="ListBullet2"/>
      </w:pPr>
      <w:r>
        <w:t>Validación de campos obligatorios.</w:t>
      </w:r>
    </w:p>
    <w:p>
      <w:pPr>
        <w:pStyle w:val="ListBullet2"/>
      </w:pPr>
      <w:r>
        <w:t>Número de radicado único.</w:t>
      </w:r>
    </w:p>
    <w:p>
      <w:pPr>
        <w:pStyle w:val="ListBullet2"/>
      </w:pPr>
      <w:r>
        <w:t>Admite radicación sin archivo.</w:t>
      </w:r>
    </w:p>
    <w:p>
      <w:pPr>
        <w:pStyle w:val="ListBullet"/>
      </w:pPr>
      <w:r>
        <w:t>Encargados de la prueba:</w:t>
      </w:r>
    </w:p>
    <w:p>
      <w:pPr>
        <w:pStyle w:val="ListBullet2"/>
      </w:pPr>
      <w:r>
        <w:t>Sebastian Vallejo Ospina</w:t>
      </w:r>
    </w:p>
    <w:p>
      <w:pPr>
        <w:pStyle w:val="ListBullet2"/>
      </w:pPr>
      <w:r>
        <w:t>Fredy Alejandro Giraldo Marín</w:t>
      </w:r>
    </w:p>
    <w:p>
      <w:pPr>
        <w:pStyle w:val="ListBullet"/>
      </w:pPr>
      <w:r>
        <w:t>Espacio para evidencia (captura de pantalla):</w:t>
      </w:r>
    </w:p>
    <w:p>
      <w:pPr>
        <w:pStyle w:val="IntenseQuote"/>
      </w:pPr>
      <w:r>
        <w:t>[Insertar aquí la captura de pantalla correspondiente]</w:t>
      </w:r>
    </w:p>
    <w:p>
      <w:r>
        <w:br w:type="page"/>
      </w:r>
    </w:p>
    <w:p>
      <w:pPr>
        <w:pStyle w:val="Heading1"/>
        <w:jc w:val="left"/>
      </w:pPr>
      <w:r>
        <w:t>Formulario de Desarrollo de Pruebas - Encuesta Guiada</w:t>
      </w:r>
    </w:p>
    <w:p>
      <w:r>
        <w:t>Folio: ________________________</w:t>
      </w:r>
    </w:p>
    <w:p>
      <w:r>
        <w:t>Nº de encuesta: _____________    Caso de uso: ____________________</w:t>
      </w:r>
    </w:p>
    <w:p>
      <w:r>
        <w:t>Encargado (Desarrollo): Sebastian Vallejo Ospina</w:t>
      </w:r>
    </w:p>
    <w:p>
      <w:r>
        <w:t>Encargado (IE Laura Vicuña): ______________________</w:t>
      </w:r>
    </w:p>
    <w:p>
      <w:r>
        <w:t>Hora de comienzo: _____________    Hora de finalización: _____________</w:t>
      </w:r>
    </w:p>
    <w:p>
      <w:r>
        <w:br/>
        <w:t>1. Identificación y descripción del caso de uso que se evalúa</w:t>
      </w:r>
    </w:p>
    <w:p>
      <w:r>
        <w:t>_________________________________________________________________</w:t>
      </w:r>
    </w:p>
    <w:p>
      <w:r>
        <w:t>_________________________________________________________________</w:t>
      </w:r>
    </w:p>
    <w:p>
      <w:r>
        <w:br/>
        <w:t>2. ¿Las pruebas cumplen con el caso de uso planteado?  Sí ___  No ___</w:t>
      </w:r>
    </w:p>
    <w:p>
      <w:r>
        <w:t>Observaciones: __________________________________________________</w:t>
      </w:r>
    </w:p>
    <w:p>
      <w:r>
        <w:t>_________________________________________________________________</w:t>
      </w:r>
    </w:p>
    <w:p>
      <w:r>
        <w:br/>
        <w:t>3. ¿Se aprueba la funcionalidad?  Sí ___  No ___</w:t>
      </w:r>
    </w:p>
    <w:p>
      <w:r>
        <w:t>Observaciones: __________________________________________________</w:t>
      </w:r>
    </w:p>
    <w:p>
      <w:r>
        <w:t>_________________________________________________________________</w:t>
      </w:r>
    </w:p>
    <w:p>
      <w:r>
        <w:br/>
        <w:t>4. Compromisos suscritos y observaciones adicionales</w:t>
      </w:r>
    </w:p>
    <w:p>
      <w:r>
        <w:t>_________________________________________________________________</w:t>
      </w:r>
    </w:p>
    <w:p>
      <w:r>
        <w:t>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